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771" w:rsidRDefault="00466F3C">
      <w:pPr>
        <w:pStyle w:val="Heading1"/>
      </w:pPr>
      <w:r>
        <w:t>README - Real-Time Sentiment Detection from Google User Feedback</w:t>
      </w:r>
    </w:p>
    <w:p w:rsidR="00445771" w:rsidRDefault="00466F3C">
      <w:pPr>
        <w:pStyle w:val="Heading2"/>
      </w:pPr>
      <w:r>
        <w:t>1. Project Overview</w:t>
      </w:r>
    </w:p>
    <w:p w:rsidR="00445771" w:rsidRDefault="00466F3C">
      <w:r>
        <w:t xml:space="preserve">This project detects real-time sentiment from Google user feedback using a Streamlit dashboard. It processes reviews, classifies them as Positive, Negative, or Neutral, </w:t>
      </w:r>
      <w:r>
        <w:t>and provides visual insights using graphs, pie charts, and word clouds.</w:t>
      </w:r>
    </w:p>
    <w:p w:rsidR="00445771" w:rsidRDefault="00466F3C">
      <w:pPr>
        <w:pStyle w:val="Heading2"/>
      </w:pPr>
      <w:r>
        <w:t>2. Features</w:t>
      </w:r>
    </w:p>
    <w:p w:rsidR="00445771" w:rsidRDefault="00466F3C">
      <w:r>
        <w:t>- Real-time review analysis from Google Sheets API</w:t>
      </w:r>
      <w:r>
        <w:br/>
        <w:t>- Sentiment classification using VADER (NLTK)</w:t>
      </w:r>
      <w:r>
        <w:br/>
        <w:t>- Emoji-based sentiment support</w:t>
      </w:r>
      <w:r>
        <w:br/>
        <w:t>- Pie charts and trend graphs</w:t>
      </w:r>
      <w:r>
        <w:br/>
        <w:t>- Auto-refres</w:t>
      </w:r>
      <w:r>
        <w:t>h and alert system</w:t>
      </w:r>
    </w:p>
    <w:p w:rsidR="00445771" w:rsidRDefault="00466F3C">
      <w:pPr>
        <w:pStyle w:val="Heading2"/>
      </w:pPr>
      <w:r>
        <w:t>3. Technologies Used</w:t>
      </w:r>
    </w:p>
    <w:p w:rsidR="00445771" w:rsidRDefault="00466F3C">
      <w:r>
        <w:t>- Python</w:t>
      </w:r>
      <w:r>
        <w:br/>
        <w:t>- Streamlit</w:t>
      </w:r>
      <w:r>
        <w:br/>
        <w:t>- Pandas, NumPy</w:t>
      </w:r>
      <w:r>
        <w:br/>
        <w:t>- NLTK (VADER)</w:t>
      </w:r>
      <w:r>
        <w:br/>
        <w:t>- Google Sheets API</w:t>
      </w:r>
      <w:r>
        <w:br/>
        <w:t>- Matplotlib, Altair</w:t>
      </w:r>
    </w:p>
    <w:p w:rsidR="00445771" w:rsidRDefault="00466F3C">
      <w:pPr>
        <w:pStyle w:val="Heading2"/>
      </w:pPr>
      <w:r>
        <w:t>4. Installation</w:t>
      </w:r>
    </w:p>
    <w:p w:rsidR="00445771" w:rsidRDefault="00466F3C">
      <w:r>
        <w:t>Install required libraries with:</w:t>
      </w:r>
      <w:r>
        <w:br/>
        <w:t>`pip install -r requirements.txt`</w:t>
      </w:r>
    </w:p>
    <w:p w:rsidR="00445771" w:rsidRDefault="00466F3C">
      <w:pPr>
        <w:pStyle w:val="Heading2"/>
      </w:pPr>
      <w:r>
        <w:t>5. Running the App</w:t>
      </w:r>
    </w:p>
    <w:p w:rsidR="00445771" w:rsidRDefault="00466F3C">
      <w:r>
        <w:t>Use the command:</w:t>
      </w:r>
      <w:r>
        <w:br/>
        <w:t>`pyt</w:t>
      </w:r>
      <w:r>
        <w:t>hon -m streamlit run app.py`</w:t>
      </w:r>
    </w:p>
    <w:p w:rsidR="00445771" w:rsidRDefault="00466F3C">
      <w:pPr>
        <w:pStyle w:val="Heading2"/>
      </w:pPr>
      <w:r>
        <w:t>6. File Structure</w:t>
      </w:r>
    </w:p>
    <w:p w:rsidR="00445771" w:rsidRDefault="00466F3C">
      <w:r>
        <w:t>- app.py: Main application file</w:t>
      </w:r>
      <w:r>
        <w:br/>
        <w:t>- requirements.txt: List of Python libraries</w:t>
      </w:r>
      <w:r>
        <w:br/>
        <w:t>- client_secret.json: Google Sheets credentials</w:t>
      </w:r>
    </w:p>
    <w:p w:rsidR="00445771" w:rsidRDefault="00466F3C">
      <w:pPr>
        <w:pStyle w:val="Heading2"/>
      </w:pPr>
      <w:r>
        <w:t>7. Future Scope</w:t>
      </w:r>
    </w:p>
    <w:p w:rsidR="00445771" w:rsidRDefault="00466F3C">
      <w:r>
        <w:t>- Add ML models like BERT for advanced sentiment detection</w:t>
      </w:r>
      <w:r>
        <w:br/>
        <w:t xml:space="preserve">- Deploy </w:t>
      </w:r>
      <w:r>
        <w:t>on platforms like Heroku or Streamlit Cloud</w:t>
      </w:r>
      <w:r>
        <w:br/>
        <w:t>- Add user authentication and role management</w:t>
      </w:r>
    </w:p>
    <w:p w:rsidR="00445771" w:rsidRDefault="00466F3C">
      <w:pPr>
        <w:pStyle w:val="Heading2"/>
      </w:pPr>
      <w:r>
        <w:lastRenderedPageBreak/>
        <w:t>8. Author</w:t>
      </w:r>
    </w:p>
    <w:p w:rsidR="00445771" w:rsidRDefault="00466F3C">
      <w:r>
        <w:t xml:space="preserve">Developed by: Simi </w:t>
      </w:r>
      <w:proofErr w:type="spellStart"/>
      <w:r>
        <w:t>Kumari</w:t>
      </w:r>
      <w:proofErr w:type="gramStart"/>
      <w:r>
        <w:t>,switi</w:t>
      </w:r>
      <w:proofErr w:type="spellEnd"/>
      <w:proofErr w:type="gramEnd"/>
      <w:r>
        <w:t xml:space="preserve"> </w:t>
      </w:r>
      <w:proofErr w:type="spellStart"/>
      <w:r>
        <w:t>kumara,ayushi</w:t>
      </w:r>
      <w:proofErr w:type="spellEnd"/>
      <w:r>
        <w:br/>
        <w:t>Under Guidance of: Mr. Rahul Sharma</w:t>
      </w:r>
      <w:r>
        <w:br/>
        <w:t>Academy of Skill Development</w:t>
      </w:r>
    </w:p>
    <w:sectPr w:rsidR="004457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45771"/>
    <w:rsid w:val="00466F3C"/>
    <w:rsid w:val="00AA1D8D"/>
    <w:rsid w:val="00B47730"/>
    <w:rsid w:val="00CB0664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67B511-D38D-4E0A-9FD2-9810FC21F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Hp</cp:lastModifiedBy>
  <cp:revision>2</cp:revision>
  <dcterms:created xsi:type="dcterms:W3CDTF">2025-07-10T17:53:00Z</dcterms:created>
  <dcterms:modified xsi:type="dcterms:W3CDTF">2025-07-10T17:53:00Z</dcterms:modified>
</cp:coreProperties>
</file>